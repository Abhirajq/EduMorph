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EduMorph: AI-Powered Multimodal Learning Assistant</w:t>
      </w:r>
    </w:p>
    <w:p>
      <w:pPr>
        <w:pStyle w:val="Heading1"/>
      </w:pPr>
      <w:r>
        <w:t>1. Problem Statement</w:t>
      </w:r>
    </w:p>
    <w:p>
      <w:r>
        <w:t>Modern educational tools often rely on unimodal input (mainly text or video), which limits accessibility and engagement, especially for:</w:t>
        <w:br/>
        <w:t>- Students with different learning styles (visual, auditory, kinesthetic).</w:t>
        <w:br/>
        <w:t>- Learners with disabilities (e.g., speech or vision impairments).</w:t>
        <w:br/>
        <w:t>- Environments lacking consistent internet or hardware support.</w:t>
        <w:br/>
        <w:t>There’s a need for an adaptive, multimodal, AI-driven educational assistant that personalizes the learning experience through seamless integration of multiple input/output forms.</w:t>
      </w:r>
    </w:p>
    <w:p>
      <w:pPr>
        <w:pStyle w:val="Heading1"/>
      </w:pPr>
      <w:r>
        <w:t>2. Target Users</w:t>
      </w:r>
    </w:p>
    <w:p>
      <w:r>
        <w:t>- K-12 students</w:t>
        <w:br/>
        <w:t>- Students with disabilities</w:t>
        <w:br/>
        <w:t>- Rural/under-resourced learners</w:t>
      </w:r>
    </w:p>
    <w:p>
      <w:pPr>
        <w:pStyle w:val="Heading1"/>
      </w:pPr>
      <w:r>
        <w:t>3. AI Models Used</w:t>
      </w:r>
    </w:p>
    <w:p>
      <w:r>
        <w:t>- Whisper (speech recognition)</w:t>
        <w:br/>
        <w:t>- CLIP + MediaPipe Hands + Vision Transformer (gesture/image recognition)</w:t>
        <w:br/>
        <w:t>- GPT-4o (text understanding and generation)</w:t>
        <w:br/>
        <w:t>- Text-to-Speech (TTS): ElevenLabs or Azure TTS</w:t>
        <w:br/>
        <w:t>- Reinforcement Learning for personalization</w:t>
      </w:r>
    </w:p>
    <w:p>
      <w:pPr>
        <w:pStyle w:val="Heading1"/>
      </w:pPr>
      <w:r>
        <w:t>4. Interaction Flow</w:t>
      </w:r>
    </w:p>
    <w:p>
      <w:r>
        <w:t>User Input (e.g., speech + gesture)</w:t>
        <w:br/>
        <w:t xml:space="preserve">   ↓</w:t>
        <w:br/>
        <w:t>Speech → Text (Whisper)</w:t>
        <w:br/>
        <w:t>Gesture → Intent (MediaPipe + classifier)</w:t>
        <w:br/>
        <w:t xml:space="preserve">   ↓</w:t>
        <w:br/>
        <w:t>Text + Intent → LLM (GPT-4)</w:t>
        <w:br/>
        <w:t xml:space="preserve">   ↓</w:t>
        <w:br/>
        <w:t>LLM → Response generation + visuals + voice output</w:t>
        <w:br/>
        <w:t xml:space="preserve">   ↓</w:t>
        <w:br/>
        <w:t>Personalized recommendation → Next activity/module</w:t>
      </w:r>
    </w:p>
    <w:p>
      <w:pPr>
        <w:pStyle w:val="Heading1"/>
      </w:pPr>
      <w:r>
        <w:t>5. Architecture Overview</w:t>
      </w:r>
    </w:p>
    <w:p>
      <w:r>
        <w:t>User (Voice + Gesture)</w:t>
        <w:br/>
        <w:t xml:space="preserve">   ↓</w:t>
        <w:br/>
        <w:t>[1] Speech Recognition (Whisper) → text</w:t>
        <w:br/>
        <w:t>[2] Gesture Recognition (MediaPipe + CNN) → intent</w:t>
        <w:br/>
        <w:t xml:space="preserve">   ↓</w:t>
        <w:br/>
        <w:t>[3] NLP (LLM): Combine (text + intent) → contextual query</w:t>
        <w:br/>
        <w:t xml:space="preserve">   ↓</w:t>
        <w:br/>
        <w:t>[4] AI Response: Generate explanation → output as:</w:t>
        <w:br/>
        <w:t xml:space="preserve">    a) Text summary</w:t>
        <w:br/>
        <w:t xml:space="preserve">    b) Diagrams (using DALL·E or Matplotlib)</w:t>
        <w:br/>
        <w:t xml:space="preserve">    c) Audio (TTS engine)</w:t>
        <w:br/>
        <w:t xml:space="preserve">   ↓</w:t>
        <w:br/>
        <w:t>[5] Feedback Tracker: Store user interaction → update learning profile</w:t>
      </w:r>
    </w:p>
    <w:p>
      <w:pPr>
        <w:pStyle w:val="Heading1"/>
      </w:pPr>
      <w:r>
        <w:t>6. Pseudocode</w:t>
      </w:r>
    </w:p>
    <w:p>
      <w:r>
        <w:br/>
        <w:t>def multimodal_learning_assistant():</w:t>
        <w:br/>
        <w:t xml:space="preserve">    speech_text = speech_to_text("audio_input.wav")   # Whisper</w:t>
        <w:br/>
        <w:t xml:space="preserve">    gesture_intent = detect_gesture("camera_stream")  # MediaPipe + classifier</w:t>
        <w:br/>
        <w:br/>
        <w:t xml:space="preserve">    prompt = f"The user said: {speech_text} and gestured: {gesture_intent}."</w:t>
        <w:br/>
        <w:t xml:space="preserve">    </w:t>
        <w:br/>
        <w:t xml:space="preserve">    explanation = query_llm(prompt)  # GPT-4</w:t>
        <w:br/>
        <w:br/>
        <w:t xml:space="preserve">    if "diagram" in explanation:</w:t>
        <w:br/>
        <w:t xml:space="preserve">        diagram = generate_diagram(explanation)</w:t>
        <w:br/>
        <w:br/>
        <w:t xml:space="preserve">    speech_output = text_to_speech(explanation)</w:t>
        <w:br/>
        <w:br/>
        <w:t xml:space="preserve">    store_user_data(user_id, prompt, explanation)</w:t>
        <w:br/>
        <w:br/>
        <w:t xml:space="preserve">    return {</w:t>
        <w:br/>
        <w:t xml:space="preserve">        "text": explanation,</w:t>
        <w:br/>
        <w:t xml:space="preserve">        "audio": speech_output,</w:t>
        <w:br/>
        <w:t xml:space="preserve">        "visual": diagram</w:t>
        <w:br/>
        <w:t xml:space="preserve">    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